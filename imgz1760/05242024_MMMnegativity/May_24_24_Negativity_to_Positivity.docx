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41E83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May 24, 24</w:t>
      </w:r>
    </w:p>
    <w:p w14:paraId="714359B5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ENOUGH of the Negative-</w:t>
      </w:r>
    </w:p>
    <w:p w14:paraId="4DB992C2" w14:textId="198FFFE2" w:rsidR="00CF12D6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i/>
          <w:sz w:val="28"/>
          <w:szCs w:val="28"/>
        </w:rPr>
        <w:t>Here's Something Positive</w:t>
      </w:r>
      <w:r w:rsidRPr="00CA6A65">
        <w:rPr>
          <w:rFonts w:ascii="Arial Rounded MT Bold" w:hAnsi="Arial Rounded MT Bold"/>
          <w:sz w:val="28"/>
          <w:szCs w:val="28"/>
        </w:rPr>
        <w:t xml:space="preserve"> that I learned how to do by attending and</w:t>
      </w:r>
      <w:r w:rsidR="00CF12D6" w:rsidRPr="00CA6A65">
        <w:rPr>
          <w:rFonts w:ascii="Arial Rounded MT Bold" w:hAnsi="Arial Rounded MT Bold"/>
          <w:sz w:val="28"/>
          <w:szCs w:val="28"/>
        </w:rPr>
        <w:t xml:space="preserve"> </w:t>
      </w:r>
      <w:r w:rsidRPr="00CA6A65">
        <w:rPr>
          <w:rFonts w:ascii="Arial Rounded MT Bold" w:hAnsi="Arial Rounded MT Bold"/>
          <w:sz w:val="28"/>
          <w:szCs w:val="28"/>
        </w:rPr>
        <w:t>Representing YOU today at City Hall @ the Commissioners meeting.</w:t>
      </w:r>
    </w:p>
    <w:p w14:paraId="7B67A793" w14:textId="0E008F5A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 xml:space="preserve">After the Birthday celebration meeting at 2pm on Tuesday, besides </w:t>
      </w:r>
      <w:r w:rsidR="00CF12D6" w:rsidRPr="00CA6A65">
        <w:rPr>
          <w:rFonts w:ascii="Arial Rounded MT Bold" w:hAnsi="Arial Rounded MT Bold"/>
          <w:sz w:val="28"/>
          <w:szCs w:val="28"/>
        </w:rPr>
        <w:br/>
      </w:r>
      <w:r w:rsidRPr="00CA6A65">
        <w:rPr>
          <w:rFonts w:ascii="Arial Rounded MT Bold" w:hAnsi="Arial Rounded MT Bold"/>
          <w:sz w:val="28"/>
          <w:szCs w:val="28"/>
        </w:rPr>
        <w:t xml:space="preserve">holding LEGAL Nominations with an INDEPENDENT TEAM of </w:t>
      </w:r>
      <w:r w:rsidR="00CF12D6" w:rsidRPr="00CA6A65">
        <w:rPr>
          <w:rFonts w:ascii="Arial Rounded MT Bold" w:hAnsi="Arial Rounded MT Bold"/>
          <w:sz w:val="28"/>
          <w:szCs w:val="28"/>
        </w:rPr>
        <w:tab/>
      </w:r>
      <w:r w:rsidR="00CF12D6" w:rsidRPr="00CA6A65">
        <w:rPr>
          <w:rFonts w:ascii="Arial Rounded MT Bold" w:hAnsi="Arial Rounded MT Bold"/>
          <w:sz w:val="28"/>
          <w:szCs w:val="28"/>
        </w:rPr>
        <w:br/>
      </w:r>
      <w:r w:rsidRPr="00CA6A65">
        <w:rPr>
          <w:rFonts w:ascii="Arial Rounded MT Bold" w:hAnsi="Arial Rounded MT Bold"/>
          <w:sz w:val="28"/>
          <w:szCs w:val="28"/>
        </w:rPr>
        <w:t>moderators, @ 3pm, I'm going to take an anonymous survey.</w:t>
      </w:r>
    </w:p>
    <w:p w14:paraId="5294ADBC" w14:textId="0EF52715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 xml:space="preserve">I need to hear just what services you wish were here to help your </w:t>
      </w:r>
      <w:r w:rsidR="00CF12D6" w:rsidRPr="00CA6A65">
        <w:rPr>
          <w:rFonts w:ascii="Arial Rounded MT Bold" w:hAnsi="Arial Rounded MT Bold"/>
          <w:sz w:val="28"/>
          <w:szCs w:val="28"/>
        </w:rPr>
        <w:tab/>
      </w:r>
      <w:r w:rsidR="00CF12D6" w:rsidRPr="00CA6A65">
        <w:rPr>
          <w:rFonts w:ascii="Arial Rounded MT Bold" w:hAnsi="Arial Rounded MT Bold"/>
          <w:sz w:val="28"/>
          <w:szCs w:val="28"/>
        </w:rPr>
        <w:br/>
      </w:r>
      <w:r w:rsidRPr="00CA6A65">
        <w:rPr>
          <w:rFonts w:ascii="Arial Rounded MT Bold" w:hAnsi="Arial Rounded MT Bold"/>
          <w:sz w:val="28"/>
          <w:szCs w:val="28"/>
        </w:rPr>
        <w:t>self-sufficiency, your health, your mental wellness.</w:t>
      </w:r>
    </w:p>
    <w:p w14:paraId="2CD9DE63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AND THEN, I'm going to plan a SERVICES FAIR!</w:t>
      </w:r>
    </w:p>
    <w:p w14:paraId="3D3554AE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ALL THE SERVICES YOU WANT TO SEE INVITED HERE FOR YOU!</w:t>
      </w:r>
    </w:p>
    <w:p w14:paraId="41FE7373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WE CAN HOLD A RESOURCE FAIR! GET EVERYBODY TOGETHER!</w:t>
      </w:r>
    </w:p>
    <w:p w14:paraId="599FCD41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Examples of Attendees would be i.e. Smart Money Management, eMail/Computer Classes, Mental Health Assoc, Harm Reduction, Anger Management, Hoarding Prevention, IHSS, Fire &amp; Earthquake Readiness, Open Door Legal Services, Real ID info or Gardening, Literacy, How to Sell on EBay, Recipe Sharing &amp; Cooking Classes, Jewelry Making &amp; how to navigate your Phone, are some ideas to get you thinking about what exactly you might want to Next Explore!</w:t>
      </w:r>
    </w:p>
    <w:p w14:paraId="62922595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YOU KNOW WHAT YOUR NEEDS AND INTERESTS ARE-</w:t>
      </w:r>
    </w:p>
    <w:p w14:paraId="1BB89F58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READY? DO TELL! This IS the kind of President that I work to be!</w:t>
      </w:r>
    </w:p>
    <w:p w14:paraId="14C5C11F" w14:textId="77777777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>It'll be like a Vendor Portal- Community Specialists coming In-House!</w:t>
      </w:r>
    </w:p>
    <w:p w14:paraId="018E870D" w14:textId="2AC2685F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proofErr w:type="gramStart"/>
      <w:r w:rsidRPr="00CA6A65">
        <w:rPr>
          <w:rFonts w:ascii="Arial Rounded MT Bold" w:hAnsi="Arial Rounded MT Bold"/>
          <w:sz w:val="28"/>
          <w:szCs w:val="28"/>
        </w:rPr>
        <w:t>So</w:t>
      </w:r>
      <w:proofErr w:type="gramEnd"/>
      <w:r w:rsidRPr="00CA6A65">
        <w:rPr>
          <w:rFonts w:ascii="Arial Rounded MT Bold" w:hAnsi="Arial Rounded MT Bold"/>
          <w:sz w:val="28"/>
          <w:szCs w:val="28"/>
        </w:rPr>
        <w:t xml:space="preserve"> Look Forward, the best is yet to come-and these ARE the kinds of </w:t>
      </w:r>
      <w:r w:rsidR="00CA6A65">
        <w:rPr>
          <w:rFonts w:ascii="Arial Rounded MT Bold" w:hAnsi="Arial Rounded MT Bold"/>
          <w:sz w:val="28"/>
          <w:szCs w:val="28"/>
        </w:rPr>
        <w:br/>
      </w:r>
      <w:r w:rsidRPr="00CA6A65">
        <w:rPr>
          <w:rFonts w:ascii="Arial Rounded MT Bold" w:hAnsi="Arial Rounded MT Bold"/>
          <w:sz w:val="28"/>
          <w:szCs w:val="28"/>
        </w:rPr>
        <w:t>Council Members I'm Willing to be Supportive of for 1760 Bush St TA.</w:t>
      </w:r>
    </w:p>
    <w:p w14:paraId="53DFA775" w14:textId="77777777" w:rsidR="00FD441C" w:rsidRPr="00CA6A65" w:rsidRDefault="00000000" w:rsidP="00CA6A65">
      <w:pPr>
        <w:rPr>
          <w:rFonts w:ascii="Arial Rounded MT Bold" w:hAnsi="Arial Rounded MT Bold"/>
          <w:spacing w:val="20"/>
          <w:position w:val="2"/>
          <w:sz w:val="27"/>
          <w:szCs w:val="27"/>
        </w:rPr>
      </w:pPr>
      <w:r w:rsidRPr="00CA6A65">
        <w:rPr>
          <w:rFonts w:ascii="Arial Rounded MT Bold" w:hAnsi="Arial Rounded MT Bold"/>
          <w:spacing w:val="20"/>
          <w:position w:val="2"/>
          <w:sz w:val="27"/>
          <w:szCs w:val="27"/>
        </w:rPr>
        <w:t>YOU ARE MY PRIORITY AND I'LL REMEMBER TO KEEP IT THAT WAY!</w:t>
      </w:r>
    </w:p>
    <w:p w14:paraId="46281403" w14:textId="1FD06BA9" w:rsidR="00FD441C" w:rsidRPr="00CA6A65" w:rsidRDefault="00000000" w:rsidP="00CA6A65">
      <w:pPr>
        <w:rPr>
          <w:rFonts w:ascii="Arial Rounded MT Bold" w:hAnsi="Arial Rounded MT Bold"/>
          <w:sz w:val="28"/>
          <w:szCs w:val="28"/>
        </w:rPr>
      </w:pPr>
      <w:r w:rsidRPr="00CA6A65">
        <w:rPr>
          <w:rFonts w:ascii="Arial Rounded MT Bold" w:hAnsi="Arial Rounded MT Bold"/>
          <w:sz w:val="28"/>
          <w:szCs w:val="28"/>
        </w:rPr>
        <w:t xml:space="preserve">HELP ME BUILD A GREAT TEAM TUESDAY 3PM! The other stuff will </w:t>
      </w:r>
      <w:r w:rsidR="00CA6A65">
        <w:rPr>
          <w:rFonts w:ascii="Arial Rounded MT Bold" w:hAnsi="Arial Rounded MT Bold"/>
          <w:sz w:val="28"/>
          <w:szCs w:val="28"/>
        </w:rPr>
        <w:br/>
      </w:r>
      <w:r w:rsidRPr="00CA6A65">
        <w:rPr>
          <w:rFonts w:ascii="Arial Rounded MT Bold" w:hAnsi="Arial Rounded MT Bold"/>
          <w:sz w:val="28"/>
          <w:szCs w:val="28"/>
        </w:rPr>
        <w:t xml:space="preserve">just work itself out. Help me to best serve your next </w:t>
      </w:r>
      <w:proofErr w:type="gramStart"/>
      <w:r w:rsidRPr="00CA6A65">
        <w:rPr>
          <w:rFonts w:ascii="Arial Rounded MT Bold" w:hAnsi="Arial Rounded MT Bold"/>
          <w:sz w:val="28"/>
          <w:szCs w:val="28"/>
        </w:rPr>
        <w:t>Horizon!(</w:t>
      </w:r>
      <w:proofErr w:type="gramEnd"/>
      <w:r w:rsidRPr="00CA6A65">
        <w:rPr>
          <w:rFonts w:ascii="Arial Rounded MT Bold" w:hAnsi="Arial Rounded MT Bold"/>
          <w:sz w:val="28"/>
          <w:szCs w:val="28"/>
        </w:rPr>
        <w:t>Xo, Pres)</w:t>
      </w:r>
    </w:p>
    <w:sectPr w:rsidR="00FD441C" w:rsidRPr="00CA6A65" w:rsidSect="00CA6A65">
      <w:pgSz w:w="12240" w:h="15840"/>
      <w:pgMar w:top="900" w:right="900" w:bottom="900" w:left="9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761443">
    <w:abstractNumId w:val="8"/>
  </w:num>
  <w:num w:numId="2" w16cid:durableId="118233054">
    <w:abstractNumId w:val="6"/>
  </w:num>
  <w:num w:numId="3" w16cid:durableId="1390953327">
    <w:abstractNumId w:val="5"/>
  </w:num>
  <w:num w:numId="4" w16cid:durableId="1924605470">
    <w:abstractNumId w:val="4"/>
  </w:num>
  <w:num w:numId="5" w16cid:durableId="1528370537">
    <w:abstractNumId w:val="7"/>
  </w:num>
  <w:num w:numId="6" w16cid:durableId="1041176664">
    <w:abstractNumId w:val="3"/>
  </w:num>
  <w:num w:numId="7" w16cid:durableId="1008948434">
    <w:abstractNumId w:val="2"/>
  </w:num>
  <w:num w:numId="8" w16cid:durableId="1566914519">
    <w:abstractNumId w:val="1"/>
  </w:num>
  <w:num w:numId="9" w16cid:durableId="91482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7F5"/>
    <w:rsid w:val="00AA1D8D"/>
    <w:rsid w:val="00B47730"/>
    <w:rsid w:val="00CA6A65"/>
    <w:rsid w:val="00CB0664"/>
    <w:rsid w:val="00CF12D6"/>
    <w:rsid w:val="00FC693F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769A3"/>
  <w14:defaultImageDpi w14:val="300"/>
  <w15:docId w15:val="{B30E5E08-0E7F-4245-B53E-17FD4D01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5"/>
    <w:pPr>
      <w:spacing w:after="180" w:line="300" w:lineRule="auto"/>
      <w:jc w:val="both"/>
    </w:pPr>
    <w:rPr>
      <w:rFonts w:ascii="Arial" w:hAnsi="Arial" w:cs="Arial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Rittenburg</cp:lastModifiedBy>
  <cp:revision>3</cp:revision>
  <cp:lastPrinted>2025-01-21T13:34:00Z</cp:lastPrinted>
  <dcterms:created xsi:type="dcterms:W3CDTF">2025-01-21T13:34:00Z</dcterms:created>
  <dcterms:modified xsi:type="dcterms:W3CDTF">2025-01-21T13:35:00Z</dcterms:modified>
  <cp:category/>
</cp:coreProperties>
</file>